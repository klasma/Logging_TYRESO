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60923-2021 i Tyresö kommun</w:t>
      </w:r>
    </w:p>
    <w:p>
      <w:r>
        <w:t>Detta dokument behandlar höga naturvärden i avverkningsamälan A 60923-2021 i Tyresö kommun. Denna avverkningsanmälan inkom 2021-10-28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35 naturvårdsarter hittats: skogsalm (CR), ask (EN), svartoxe (EN), kungsfiskare (VU, §4), tallbit (VU, §4), violett fingersvamp (VU), ekticka (NT), granticka (NT), gränsticka (NT), gultoppig fingersvamp (NT), korallticka (NT), motaggsvamp (NT), oxtungssvamp (NT), scharlakansvaxskivling (NT), tallticka (NT), Uloma rufa (NT), vintertagging (NT), blodvaxskivling (S), dropptaggsvamp (S), fjällig taggsvamp s.str. (S), flagellkvastmossa (S), granbarkgnagare (S), grön sköldmossa (S, §8), hasselticka (S), jättesvampmal (S), kattfotslav (S), kruskantarell (S), lönnlav (S), mörk husmossa (S), rödgul trumpetsvamp (S), skogshakmossa (S), stor aspticka (S), svavelriska (S), sårläka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410"/>
            <wp:docPr id="1" name="Picture 1"/>
            <wp:cNvGraphicFramePr>
              <a:graphicFrameLocks noChangeAspect="1"/>
            </wp:cNvGraphicFramePr>
            <a:graphic>
              <a:graphicData uri="http://schemas.openxmlformats.org/drawingml/2006/picture">
                <pic:pic>
                  <pic:nvPicPr>
                    <pic:cNvPr id="0" name="A 60923-2021.png"/>
                    <pic:cNvPicPr/>
                  </pic:nvPicPr>
                  <pic:blipFill>
                    <a:blip r:embed="rId16"/>
                    <a:stretch>
                      <a:fillRect/>
                    </a:stretch>
                  </pic:blipFill>
                  <pic:spPr>
                    <a:xfrm>
                      <a:off x="0" y="0"/>
                      <a:ext cx="5486400" cy="255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6570515, E 688681 i SWEREF 99 TM.</w:t>
      </w:r>
    </w:p>
    <w:p>
      <w:pPr>
        <w:pStyle w:val="Heading1"/>
      </w:pPr>
      <w:r>
        <w:t>Fridlysta arter</w:t>
      </w:r>
    </w:p>
    <w:p>
      <w:r>
        <w:t xml:space="preserve">Följande fridlysta arter har sina livsmiljöer och växtplatser i den avverkningsanmälda skogen: </w:t>
      </w:r>
    </w:p>
    <w:p>
      <w:pPr>
        <w:pStyle w:val="ListBullet"/>
      </w:pPr>
      <w:r>
        <w:t>Kungsfiskare (VU, §4)</w:t>
      </w:r>
    </w:p>
    <w:p>
      <w:pPr>
        <w:pStyle w:val="ListBullet"/>
      </w:pPr>
      <w:r>
        <w:t>Tallbit (VU,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